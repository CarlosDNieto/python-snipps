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Validation Types:</w:t>
        <w:br/>
        <w:br/>
        <w:t>Internal: with all the data.</w:t>
        <w:br/>
        <w:t>External random: separating training and test data</w:t>
        <w:br/>
        <w:t>External k-fold: it is the one where we do validations with different training and test sets and we obtain the average indicators of all the results.</w:t>
        <w:br/>
        <w:t>Leave One Out: Not very popular and very expensive but can be used on small data samples.</w:t>
        <w:br/>
        <w:t>Bootstrap</w:t>
        <w:br/>
        <w:br/>
        <w:t>What are Neural Networks?</w:t>
        <w:br/>
        <w:t>Neurons and links</w:t>
        <w:br/>
        <w:t>Machine learning</w:t>
        <w:br/>
        <w:t>Activation and loss functions</w:t>
        <w:br/>
        <w:t>Types of learning</w:t>
        <w:br/>
        <w:t>High computational cost</w:t>
        <w:br/>
        <w:t>Advantage:</w:t>
        <w:br/>
        <w:t>Adaptive</w:t>
        <w:br/>
        <w:t>Parallelizable</w:t>
        <w:br/>
        <w:t>Fault tolerance</w:t>
        <w:br/>
        <w:t>Predictive potential</w:t>
        <w:br/>
        <w:t>Disadvantages</w:t>
        <w:br/>
        <w:t>Computational cost</w:t>
        <w:br/>
        <w:t>Black box</w:t>
        <w:br/>
        <w:t>Less explanatory</w:t>
        <w:br/>
        <w:br/>
        <w:t>XGboost</w:t>
        <w:br/>
        <w:t>Check the official documentation for more details on this method.</w:t>
        <w:br/>
        <w:br/>
        <w:br/>
        <w:t>Text Mining:</w:t>
        <w:br/>
        <w:t>Quality of the information</w:t>
        <w:br/>
        <w:t>Find text anywhere, amount of information</w:t>
        <w:br/>
        <w:t>Numerical processing</w:t>
        <w:br/>
        <w:t>Scalability of the process, we can analyze a conversation like an encyclopedia or tweets of some topic.</w:t>
        <w:br/>
        <w:t>Process:</w:t>
        <w:br/>
        <w:t>Obtaining the information</w:t>
        <w:br/>
        <w:t>Bag of words, transform text</w:t>
        <w:br/>
        <w:t>Lemmatization - Machine learning method</w:t>
        <w:br/>
        <w:t>Advanced analysis (translation, detection of topics)</w:t>
        <w:br/>
        <w:t>Modeling</w:t>
        <w:br/>
        <w:t>Python nltk package is useful for text mining.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