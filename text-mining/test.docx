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 I am an eighth semester student in Actuary at the Faculty of Sciences of UNAM. My strongest knowledge is in Statistical Learning models, Time Series, Non-Parametric and Regression Models, Data Mining and Programming. Specifically, I have a broad interest in the areas of Data Science, Data Engineering, Big Data, and Machine Learning.</w:t>
        <w:br/>
        <w:br/>
        <w:t>Also, I have knowledge in the areas of: Insurance, Social Security, Private Pensions and Actuarial Mathematics. Since August 2019 I have been working as a fellow at a Financial Institution; Thanks to that, I know reporting techniques and I have the ability to optimize and automate information processes within management areas within a corporate for business decision making.</w:t>
        <w:br/>
        <w:br/>
        <w:t>In my spare time I work on personal open source projects, which can be found on my GitHub, and I am constantly expanding my knowledge on different online platforms.</w:t>
        <w:br/>
        <w:br/>
        <w:t>Besides studying and working, I love watching series and movies, YouTube videos, traveling, playing video games and cooking (eating too).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